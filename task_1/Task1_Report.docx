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213F7" w14:textId="77777777" w:rsidR="00277815" w:rsidRDefault="00000000">
      <w:pPr>
        <w:pStyle w:val="Title"/>
      </w:pPr>
      <w:r>
        <w:t>📊 Data Cleaning &amp; Preprocessing Report</w:t>
      </w:r>
    </w:p>
    <w:p w14:paraId="1EF4CACA" w14:textId="77777777" w:rsidR="00277815" w:rsidRPr="003A04F3" w:rsidRDefault="00000000">
      <w:pPr>
        <w:rPr>
          <w:rFonts w:ascii="Times New Roman" w:hAnsi="Times New Roman" w:cs="Times New Roman"/>
          <w:sz w:val="28"/>
          <w:szCs w:val="28"/>
        </w:rPr>
      </w:pPr>
      <w:r w:rsidRPr="003A04F3">
        <w:rPr>
          <w:rFonts w:ascii="Times New Roman" w:hAnsi="Times New Roman" w:cs="Times New Roman"/>
          <w:sz w:val="28"/>
          <w:szCs w:val="28"/>
        </w:rPr>
        <w:t xml:space="preserve">This document compares the original Mini Guide steps with the actual code implementation, </w:t>
      </w:r>
      <w:r w:rsidRPr="003A04F3">
        <w:rPr>
          <w:rFonts w:ascii="Times New Roman" w:hAnsi="Times New Roman" w:cs="Times New Roman"/>
          <w:b/>
          <w:bCs/>
          <w:sz w:val="28"/>
          <w:szCs w:val="28"/>
        </w:rPr>
        <w:t>highlighting extra creative additions</w:t>
      </w:r>
      <w:r w:rsidRPr="003A04F3">
        <w:rPr>
          <w:rFonts w:ascii="Times New Roman" w:hAnsi="Times New Roman" w:cs="Times New Roman"/>
          <w:sz w:val="28"/>
          <w:szCs w:val="28"/>
        </w:rPr>
        <w:t xml:space="preserve"> made to improve the data cleaning workflow.</w:t>
      </w:r>
    </w:p>
    <w:p w14:paraId="30147BFA" w14:textId="77777777" w:rsidR="00277815" w:rsidRPr="003A04F3" w:rsidRDefault="00000000">
      <w:pPr>
        <w:pStyle w:val="Heading1"/>
        <w:rPr>
          <w:sz w:val="32"/>
          <w:szCs w:val="32"/>
        </w:rPr>
      </w:pPr>
      <w:r w:rsidRPr="003A04F3">
        <w:rPr>
          <w:sz w:val="32"/>
          <w:szCs w:val="32"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2616"/>
        <w:gridCol w:w="2085"/>
        <w:gridCol w:w="2049"/>
      </w:tblGrid>
      <w:tr w:rsidR="00277815" w14:paraId="71052752" w14:textId="77777777">
        <w:tc>
          <w:tcPr>
            <w:tcW w:w="2160" w:type="dxa"/>
          </w:tcPr>
          <w:p w14:paraId="1CE5026F" w14:textId="1B68A1A7" w:rsidR="00277815" w:rsidRPr="003A04F3" w:rsidRDefault="0081722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Sl.no</w:t>
            </w:r>
          </w:p>
        </w:tc>
        <w:tc>
          <w:tcPr>
            <w:tcW w:w="2160" w:type="dxa"/>
          </w:tcPr>
          <w:p w14:paraId="189B2349" w14:textId="77777777" w:rsidR="00277815" w:rsidRPr="003A04F3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04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Mini Guide Description</w:t>
            </w:r>
          </w:p>
        </w:tc>
        <w:tc>
          <w:tcPr>
            <w:tcW w:w="2160" w:type="dxa"/>
          </w:tcPr>
          <w:p w14:paraId="12A55B86" w14:textId="77777777" w:rsidR="00277815" w:rsidRPr="003A04F3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04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Implemented Code</w:t>
            </w:r>
          </w:p>
        </w:tc>
        <w:tc>
          <w:tcPr>
            <w:tcW w:w="2160" w:type="dxa"/>
          </w:tcPr>
          <w:p w14:paraId="6CB4D967" w14:textId="74ECE52B" w:rsidR="00277815" w:rsidRPr="003A04F3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04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Extra Feature</w:t>
            </w:r>
          </w:p>
        </w:tc>
      </w:tr>
      <w:tr w:rsidR="00277815" w14:paraId="3E15C9E1" w14:textId="77777777">
        <w:tc>
          <w:tcPr>
            <w:tcW w:w="2160" w:type="dxa"/>
          </w:tcPr>
          <w:p w14:paraId="6DC26BFF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6B6158A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Import the dataset and explore basic info</w:t>
            </w:r>
          </w:p>
        </w:tc>
        <w:tc>
          <w:tcPr>
            <w:tcW w:w="2160" w:type="dxa"/>
          </w:tcPr>
          <w:p w14:paraId="22652B5F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160" w:type="dxa"/>
          </w:tcPr>
          <w:p w14:paraId="1E3DA5FE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Added full summary + original copy backup</w:t>
            </w:r>
          </w:p>
        </w:tc>
      </w:tr>
      <w:tr w:rsidR="00277815" w14:paraId="2356FE5F" w14:textId="77777777">
        <w:tc>
          <w:tcPr>
            <w:tcW w:w="2160" w:type="dxa"/>
          </w:tcPr>
          <w:p w14:paraId="64EE96F3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3021DCCB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Handle missing values using mean/median/imputation</w:t>
            </w:r>
          </w:p>
        </w:tc>
        <w:tc>
          <w:tcPr>
            <w:tcW w:w="2160" w:type="dxa"/>
          </w:tcPr>
          <w:p w14:paraId="1E201C88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160" w:type="dxa"/>
          </w:tcPr>
          <w:p w14:paraId="50F35D81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Visualized missingness using `missingno` heatmap</w:t>
            </w:r>
          </w:p>
        </w:tc>
      </w:tr>
      <w:tr w:rsidR="00277815" w14:paraId="2EAF9931" w14:textId="77777777">
        <w:tc>
          <w:tcPr>
            <w:tcW w:w="2160" w:type="dxa"/>
          </w:tcPr>
          <w:p w14:paraId="5B695A8D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73C3BD78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Convert categorical features using encoding</w:t>
            </w:r>
          </w:p>
        </w:tc>
        <w:tc>
          <w:tcPr>
            <w:tcW w:w="2160" w:type="dxa"/>
          </w:tcPr>
          <w:p w14:paraId="3748942A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160" w:type="dxa"/>
          </w:tcPr>
          <w:p w14:paraId="7668D490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Handled rare categories by grouping infrequent ones</w:t>
            </w:r>
          </w:p>
        </w:tc>
      </w:tr>
      <w:tr w:rsidR="00277815" w14:paraId="433D715E" w14:textId="77777777">
        <w:tc>
          <w:tcPr>
            <w:tcW w:w="2160" w:type="dxa"/>
          </w:tcPr>
          <w:p w14:paraId="2194B077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60427987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Normalize/standardize numerical features</w:t>
            </w:r>
          </w:p>
        </w:tc>
        <w:tc>
          <w:tcPr>
            <w:tcW w:w="2160" w:type="dxa"/>
          </w:tcPr>
          <w:p w14:paraId="713D2800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160" w:type="dxa"/>
          </w:tcPr>
          <w:p w14:paraId="523480C9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Log transformation for skewed features</w:t>
            </w:r>
          </w:p>
        </w:tc>
      </w:tr>
      <w:tr w:rsidR="00277815" w14:paraId="7B9C4607" w14:textId="77777777">
        <w:tc>
          <w:tcPr>
            <w:tcW w:w="2160" w:type="dxa"/>
          </w:tcPr>
          <w:p w14:paraId="2732EE87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67F5808A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Visualize outliers using boxplots and remove them</w:t>
            </w:r>
          </w:p>
        </w:tc>
        <w:tc>
          <w:tcPr>
            <w:tcW w:w="2160" w:type="dxa"/>
          </w:tcPr>
          <w:p w14:paraId="5051239F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160" w:type="dxa"/>
          </w:tcPr>
          <w:p w14:paraId="53D05D68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Used both IQR and Z-Score method</w:t>
            </w:r>
          </w:p>
        </w:tc>
      </w:tr>
      <w:tr w:rsidR="00277815" w14:paraId="04703CAA" w14:textId="77777777">
        <w:tc>
          <w:tcPr>
            <w:tcW w:w="2160" w:type="dxa"/>
          </w:tcPr>
          <w:p w14:paraId="35378649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14:paraId="2E276F38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160" w:type="dxa"/>
          </w:tcPr>
          <w:p w14:paraId="39E282DF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160" w:type="dxa"/>
          </w:tcPr>
          <w:p w14:paraId="41C38273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Dropped duplicate rows</w:t>
            </w:r>
          </w:p>
        </w:tc>
      </w:tr>
      <w:tr w:rsidR="00277815" w14:paraId="2221931A" w14:textId="77777777">
        <w:tc>
          <w:tcPr>
            <w:tcW w:w="2160" w:type="dxa"/>
          </w:tcPr>
          <w:p w14:paraId="60D3F2CA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14:paraId="3E160F97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160" w:type="dxa"/>
          </w:tcPr>
          <w:p w14:paraId="6F60F662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160" w:type="dxa"/>
          </w:tcPr>
          <w:p w14:paraId="75D90855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Auto type correction for numeric/date columns</w:t>
            </w:r>
          </w:p>
        </w:tc>
      </w:tr>
      <w:tr w:rsidR="00277815" w14:paraId="3852270D" w14:textId="77777777">
        <w:tc>
          <w:tcPr>
            <w:tcW w:w="2160" w:type="dxa"/>
          </w:tcPr>
          <w:p w14:paraId="7D150769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14:paraId="2ACA457A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160" w:type="dxa"/>
          </w:tcPr>
          <w:p w14:paraId="2CD81663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160" w:type="dxa"/>
          </w:tcPr>
          <w:p w14:paraId="78DFAF39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Final summary function for transparency</w:t>
            </w:r>
          </w:p>
        </w:tc>
      </w:tr>
      <w:tr w:rsidR="00277815" w14:paraId="54137BAA" w14:textId="77777777">
        <w:tc>
          <w:tcPr>
            <w:tcW w:w="2160" w:type="dxa"/>
          </w:tcPr>
          <w:p w14:paraId="42B0F59D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14:paraId="19CB6459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160" w:type="dxa"/>
          </w:tcPr>
          <w:p w14:paraId="2AD57BC8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160" w:type="dxa"/>
          </w:tcPr>
          <w:p w14:paraId="5AFA6C24" w14:textId="77777777" w:rsidR="00277815" w:rsidRPr="003A04F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4F3">
              <w:rPr>
                <w:rFonts w:ascii="Times New Roman" w:hAnsi="Times New Roman" w:cs="Times New Roman"/>
                <w:sz w:val="24"/>
                <w:szCs w:val="24"/>
              </w:rPr>
              <w:t>Cleaned dataset saved to CSV</w:t>
            </w:r>
          </w:p>
        </w:tc>
      </w:tr>
    </w:tbl>
    <w:p w14:paraId="026C4985" w14:textId="77777777" w:rsidR="003A04F3" w:rsidRDefault="00000000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br/>
      </w:r>
      <w:r w:rsidRPr="003A04F3">
        <w:rPr>
          <w:rFonts w:ascii="Times New Roman" w:hAnsi="Times New Roman" w:cs="Times New Roman"/>
          <w:sz w:val="28"/>
          <w:szCs w:val="28"/>
        </w:rPr>
        <w:t>Summary:</w:t>
      </w:r>
    </w:p>
    <w:p w14:paraId="0A7C19C1" w14:textId="3FB44949" w:rsidR="00277815" w:rsidRPr="003A04F3" w:rsidRDefault="00000000">
      <w:pPr>
        <w:rPr>
          <w:rFonts w:ascii="Times New Roman" w:hAnsi="Times New Roman" w:cs="Times New Roman"/>
          <w:sz w:val="28"/>
          <w:szCs w:val="28"/>
        </w:rPr>
      </w:pPr>
      <w:r w:rsidRPr="003A04F3">
        <w:rPr>
          <w:rFonts w:ascii="Times New Roman" w:hAnsi="Times New Roman" w:cs="Times New Roman"/>
          <w:sz w:val="28"/>
          <w:szCs w:val="28"/>
        </w:rPr>
        <w:t>The enhanced script goes beyond the basics by adding smart automation, handling data integrity (like duplicates, types), skewness correction, and a professional cleaning summary</w:t>
      </w:r>
      <w:r w:rsidR="003A04F3" w:rsidRPr="003A04F3">
        <w:rPr>
          <w:rFonts w:ascii="Times New Roman" w:hAnsi="Times New Roman" w:cs="Times New Roman"/>
          <w:sz w:val="28"/>
          <w:szCs w:val="28"/>
        </w:rPr>
        <w:t>.</w:t>
      </w:r>
    </w:p>
    <w:sectPr w:rsidR="00277815" w:rsidRPr="003A04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6863579">
    <w:abstractNumId w:val="8"/>
  </w:num>
  <w:num w:numId="2" w16cid:durableId="1500851316">
    <w:abstractNumId w:val="6"/>
  </w:num>
  <w:num w:numId="3" w16cid:durableId="1262880435">
    <w:abstractNumId w:val="5"/>
  </w:num>
  <w:num w:numId="4" w16cid:durableId="1907959814">
    <w:abstractNumId w:val="4"/>
  </w:num>
  <w:num w:numId="5" w16cid:durableId="1242714783">
    <w:abstractNumId w:val="7"/>
  </w:num>
  <w:num w:numId="6" w16cid:durableId="1318657085">
    <w:abstractNumId w:val="3"/>
  </w:num>
  <w:num w:numId="7" w16cid:durableId="117338261">
    <w:abstractNumId w:val="2"/>
  </w:num>
  <w:num w:numId="8" w16cid:durableId="663123310">
    <w:abstractNumId w:val="1"/>
  </w:num>
  <w:num w:numId="9" w16cid:durableId="192101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7815"/>
    <w:rsid w:val="0029639D"/>
    <w:rsid w:val="00326F90"/>
    <w:rsid w:val="003A04F3"/>
    <w:rsid w:val="007C2FC3"/>
    <w:rsid w:val="0081722F"/>
    <w:rsid w:val="009648A7"/>
    <w:rsid w:val="00AA1D8D"/>
    <w:rsid w:val="00B47730"/>
    <w:rsid w:val="00C764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1F1A2"/>
  <w14:defaultImageDpi w14:val="300"/>
  <w15:docId w15:val="{0D3A32FF-7277-456C-892A-63A2B170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Athmi</dc:creator>
  <cp:keywords/>
  <dc:description>generated by python-docx</dc:description>
  <cp:lastModifiedBy>Athmi A G</cp:lastModifiedBy>
  <cp:revision>2</cp:revision>
  <dcterms:created xsi:type="dcterms:W3CDTF">2025-06-23T09:52:00Z</dcterms:created>
  <dcterms:modified xsi:type="dcterms:W3CDTF">2025-06-23T09:52:00Z</dcterms:modified>
  <cp:category/>
</cp:coreProperties>
</file>